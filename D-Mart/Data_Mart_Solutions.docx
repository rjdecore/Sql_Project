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409B" w14:textId="105762E2" w:rsidR="004C1DD8" w:rsidRPr="004C1DD8" w:rsidRDefault="004C1DD8" w:rsidP="004C1DD8">
      <w:pPr>
        <w:pStyle w:val="Heading1"/>
        <w:jc w:val="center"/>
        <w:rPr>
          <w:u w:val="single"/>
        </w:rPr>
      </w:pPr>
      <w:r w:rsidRPr="004C1DD8">
        <w:rPr>
          <w:u w:val="single"/>
        </w:rPr>
        <w:t>Data Mart</w:t>
      </w:r>
      <w:r w:rsidRPr="004C1DD8">
        <w:rPr>
          <w:u w:val="single"/>
        </w:rPr>
        <w:t xml:space="preserve"> Analysis</w:t>
      </w:r>
    </w:p>
    <w:p w14:paraId="323F6C96" w14:textId="3D9F9B9A" w:rsidR="001A3750" w:rsidRDefault="00000000">
      <w:pPr>
        <w:pStyle w:val="Heading1"/>
      </w:pPr>
      <w:r>
        <w:t>SQL Project: Data Mart Solutions</w:t>
      </w:r>
    </w:p>
    <w:p w14:paraId="4635785B" w14:textId="77777777" w:rsidR="001A3750" w:rsidRDefault="00000000">
      <w:pPr>
        <w:pStyle w:val="Heading2"/>
      </w:pPr>
      <w:r>
        <w:t>Data Cleansing</w:t>
      </w:r>
    </w:p>
    <w:p w14:paraId="0C5707F0" w14:textId="77777777" w:rsidR="001A3750" w:rsidRDefault="00000000">
      <w:r>
        <w:t>CREATE TABLE clean_weekly_sales AS</w:t>
      </w:r>
      <w:r>
        <w:br/>
        <w:t>SELECT</w:t>
      </w:r>
      <w:r>
        <w:br/>
        <w:t xml:space="preserve">  week_date,</w:t>
      </w:r>
      <w:r>
        <w:br/>
        <w:t xml:space="preserve">  week(week_date) AS week_number,</w:t>
      </w:r>
      <w:r>
        <w:br/>
        <w:t xml:space="preserve">  month(week_date) AS month_number,</w:t>
      </w:r>
      <w:r>
        <w:br/>
        <w:t xml:space="preserve">  year(week_date) AS calendar_year,</w:t>
      </w:r>
      <w:r>
        <w:br/>
        <w:t xml:space="preserve">  region,</w:t>
      </w:r>
      <w:r>
        <w:br/>
        <w:t xml:space="preserve">  platform,</w:t>
      </w:r>
      <w:r>
        <w:br/>
        <w:t xml:space="preserve">  CASE</w:t>
      </w:r>
      <w:r>
        <w:br/>
        <w:t xml:space="preserve">    WHEN segment = 'null' THEN 'Unknown'</w:t>
      </w:r>
      <w:r>
        <w:br/>
        <w:t xml:space="preserve">    ELSE segment</w:t>
      </w:r>
      <w:r>
        <w:br/>
        <w:t xml:space="preserve">    END AS segment,</w:t>
      </w:r>
      <w:r>
        <w:br/>
        <w:t xml:space="preserve">  CASE</w:t>
      </w:r>
      <w:r>
        <w:br/>
        <w:t xml:space="preserve">    WHEN right(segment, 1) = '1' THEN 'Young Adults'</w:t>
      </w:r>
      <w:r>
        <w:br/>
        <w:t xml:space="preserve">    WHEN right(segment, 1) = '2' THEN 'Middle Aged'</w:t>
      </w:r>
      <w:r>
        <w:br/>
        <w:t xml:space="preserve">    WHEN right(segment, 1) IN ('3', '4') THEN 'Retirees'</w:t>
      </w:r>
      <w:r>
        <w:br/>
        <w:t xml:space="preserve">    ELSE 'Unknown'</w:t>
      </w:r>
      <w:r>
        <w:br/>
        <w:t xml:space="preserve">    END AS age_band,</w:t>
      </w:r>
      <w:r>
        <w:br/>
        <w:t xml:space="preserve">  CASE</w:t>
      </w:r>
      <w:r>
        <w:br/>
        <w:t xml:space="preserve">    WHEN left(segment, 1) = 'C' THEN 'Couples'</w:t>
      </w:r>
      <w:r>
        <w:br/>
        <w:t xml:space="preserve">    WHEN left(segment, 1) = 'F' THEN 'Families'</w:t>
      </w:r>
      <w:r>
        <w:br/>
        <w:t xml:space="preserve">    ELSE 'Unknown'</w:t>
      </w:r>
      <w:r>
        <w:br/>
        <w:t xml:space="preserve">    END AS demographic,</w:t>
      </w:r>
      <w:r>
        <w:br/>
        <w:t xml:space="preserve">  customer_type,</w:t>
      </w:r>
      <w:r>
        <w:br/>
        <w:t xml:space="preserve">  transactions,</w:t>
      </w:r>
      <w:r>
        <w:br/>
        <w:t xml:space="preserve">  sales,</w:t>
      </w:r>
      <w:r>
        <w:br/>
        <w:t xml:space="preserve">  ROUND(</w:t>
      </w:r>
      <w:r>
        <w:br/>
        <w:t xml:space="preserve">      sales / transactions,</w:t>
      </w:r>
      <w:r>
        <w:br/>
        <w:t xml:space="preserve">      2</w:t>
      </w:r>
      <w:r>
        <w:br/>
        <w:t xml:space="preserve">   ) AS avg_transaction</w:t>
      </w:r>
      <w:r>
        <w:br/>
        <w:t>FROM weekly_sales;</w:t>
      </w:r>
      <w:r>
        <w:br/>
      </w:r>
      <w:r>
        <w:br/>
        <w:t>select * from clean_weekly_sales limit 10;</w:t>
      </w:r>
    </w:p>
    <w:p w14:paraId="01D8439B" w14:textId="77777777" w:rsidR="001A3750" w:rsidRDefault="00000000">
      <w:pPr>
        <w:pStyle w:val="Heading2"/>
      </w:pPr>
      <w:r>
        <w:lastRenderedPageBreak/>
        <w:t>Data Exploration</w:t>
      </w:r>
    </w:p>
    <w:p w14:paraId="60A63460" w14:textId="77777777" w:rsidR="001A3750" w:rsidRDefault="00000000">
      <w:pPr>
        <w:pStyle w:val="Heading2"/>
      </w:pPr>
      <w:r>
        <w:t>1.Which week numbers are missing from the dataset?</w:t>
      </w:r>
    </w:p>
    <w:p w14:paraId="63342104" w14:textId="77777777" w:rsidR="001A3750" w:rsidRDefault="00000000">
      <w:r>
        <w:t>create table seq100</w:t>
      </w:r>
      <w:r>
        <w:br/>
        <w:t>(x int not null auto_increment primary key);</w:t>
      </w:r>
      <w:r>
        <w:br/>
        <w:t>insert into seq100 values (),(),(),(),(),(),(),(),(),();</w:t>
      </w:r>
      <w:r>
        <w:br/>
        <w:t>insert into seq100 values (),(),(),(),(),(),(),(),(),();</w:t>
      </w:r>
      <w:r>
        <w:br/>
        <w:t>insert into seq100 values (),(),(),(),(),(),(),(),(),();</w:t>
      </w:r>
      <w:r>
        <w:br/>
        <w:t>insert into seq100 values (),(),(),(),(),(),(),(),(),();</w:t>
      </w:r>
      <w:r>
        <w:br/>
        <w:t>insert into seq100 values (),(),(),(),(),(),(),(),(),();</w:t>
      </w:r>
      <w:r>
        <w:br/>
        <w:t>insert into seq100 select x + 50 from seq100;</w:t>
      </w:r>
      <w:r>
        <w:br/>
        <w:t>select * from seq100;</w:t>
      </w:r>
      <w:r>
        <w:br/>
        <w:t>create table seq52 as (select x from seq100 limit 52);</w:t>
      </w:r>
      <w:r>
        <w:br/>
        <w:t xml:space="preserve">select distinct x as week_day from seq52 where x not in(select distinct week_number from clean_weekly_sales); </w:t>
      </w:r>
      <w:r>
        <w:br/>
      </w:r>
      <w:r>
        <w:br/>
        <w:t>select distinct week_number from clean_weekly_sales;</w:t>
      </w:r>
    </w:p>
    <w:p w14:paraId="61E374A3" w14:textId="77777777" w:rsidR="001A3750" w:rsidRDefault="00000000">
      <w:pPr>
        <w:pStyle w:val="Heading2"/>
      </w:pPr>
      <w:r>
        <w:t>2.How many total transactions were there for each year in the dataset?</w:t>
      </w:r>
    </w:p>
    <w:p w14:paraId="6DFE776A" w14:textId="77777777" w:rsidR="001A3750" w:rsidRDefault="00000000">
      <w:r>
        <w:t>SELECT</w:t>
      </w:r>
      <w:r>
        <w:br/>
        <w:t xml:space="preserve">  calendar_year,</w:t>
      </w:r>
      <w:r>
        <w:br/>
        <w:t xml:space="preserve">  SUM(transactions) AS total_transactions</w:t>
      </w:r>
      <w:r>
        <w:br/>
        <w:t>FROM clean_weekly_sales group by calendar_year;</w:t>
      </w:r>
    </w:p>
    <w:p w14:paraId="5638146B" w14:textId="77777777" w:rsidR="001A3750" w:rsidRDefault="00000000">
      <w:pPr>
        <w:pStyle w:val="Heading2"/>
      </w:pPr>
      <w:r>
        <w:t>3.What are the total sales for each region for each month?</w:t>
      </w:r>
    </w:p>
    <w:p w14:paraId="407430E7" w14:textId="77777777" w:rsidR="001A3750" w:rsidRDefault="00000000">
      <w:r>
        <w:t>SELECT</w:t>
      </w:r>
      <w:r>
        <w:br/>
        <w:t xml:space="preserve">  month_number,</w:t>
      </w:r>
      <w:r>
        <w:br/>
        <w:t xml:space="preserve">  region,</w:t>
      </w:r>
      <w:r>
        <w:br/>
        <w:t xml:space="preserve">  SUM(sales) AS total_sales</w:t>
      </w:r>
      <w:r>
        <w:br/>
        <w:t>FROM clean_weekly_sales</w:t>
      </w:r>
      <w:r>
        <w:br/>
        <w:t>GROUP BY month_number, region</w:t>
      </w:r>
      <w:r>
        <w:br/>
        <w:t>ORDER BY month_number, region;</w:t>
      </w:r>
    </w:p>
    <w:p w14:paraId="4484D433" w14:textId="77777777" w:rsidR="001A3750" w:rsidRDefault="00000000">
      <w:pPr>
        <w:pStyle w:val="Heading2"/>
      </w:pPr>
      <w:r>
        <w:t>4.What is the total count of transactions for each platform</w:t>
      </w:r>
    </w:p>
    <w:p w14:paraId="36CD90E7" w14:textId="77777777" w:rsidR="001A3750" w:rsidRDefault="00000000">
      <w:r>
        <w:t>SELECT</w:t>
      </w:r>
      <w:r>
        <w:br/>
        <w:t xml:space="preserve">  platform,</w:t>
      </w:r>
      <w:r>
        <w:br/>
        <w:t xml:space="preserve">  SUM(transactions) AS total_transactions</w:t>
      </w:r>
      <w:r>
        <w:br/>
        <w:t>FROM clean_weekly_sales</w:t>
      </w:r>
      <w:r>
        <w:br/>
        <w:t>GROUP BY platform;</w:t>
      </w:r>
    </w:p>
    <w:p w14:paraId="073CC8BC" w14:textId="77777777" w:rsidR="001A3750" w:rsidRDefault="00000000">
      <w:pPr>
        <w:pStyle w:val="Heading2"/>
      </w:pPr>
      <w:r>
        <w:t>5.What is the percentage of sales for Retail vs Shopify for each month?</w:t>
      </w:r>
    </w:p>
    <w:p w14:paraId="41ED8D78" w14:textId="77777777" w:rsidR="001A3750" w:rsidRDefault="00000000">
      <w:r>
        <w:t>WITH cte_monthly_platform_sales AS (</w:t>
      </w:r>
      <w:r>
        <w:br/>
        <w:t xml:space="preserve">  SELECT</w:t>
      </w:r>
      <w:r>
        <w:br/>
        <w:t xml:space="preserve">    month_number,calendar_year,</w:t>
      </w:r>
      <w:r>
        <w:br/>
      </w:r>
      <w:r>
        <w:lastRenderedPageBreak/>
        <w:t xml:space="preserve">    platform,</w:t>
      </w:r>
      <w:r>
        <w:br/>
        <w:t xml:space="preserve">    SUM(sales) AS monthly_sales</w:t>
      </w:r>
      <w:r>
        <w:br/>
        <w:t xml:space="preserve">  FROM clean_weekly_sales</w:t>
      </w:r>
      <w:r>
        <w:br/>
        <w:t xml:space="preserve">  GROUP BY month_number,calendar_year, platform</w:t>
      </w:r>
      <w:r>
        <w:br/>
        <w:t>)</w:t>
      </w:r>
      <w:r>
        <w:br/>
        <w:t>SELECT</w:t>
      </w:r>
      <w:r>
        <w:br/>
        <w:t xml:space="preserve">  month_number,calendar_year,</w:t>
      </w:r>
      <w:r>
        <w:br/>
        <w:t xml:space="preserve">  ROUND(</w:t>
      </w:r>
      <w:r>
        <w:br/>
        <w:t xml:space="preserve">    100 * MAX(CASE WHEN platform = 'Retail' THEN monthly_sales ELSE NULL END) /</w:t>
      </w:r>
      <w:r>
        <w:br/>
        <w:t xml:space="preserve">      SUM(monthly_sales),</w:t>
      </w:r>
      <w:r>
        <w:br/>
        <w:t xml:space="preserve">    2</w:t>
      </w:r>
      <w:r>
        <w:br/>
        <w:t xml:space="preserve">  ) AS retail_percentage,</w:t>
      </w:r>
      <w:r>
        <w:br/>
        <w:t xml:space="preserve">  ROUND(</w:t>
      </w:r>
      <w:r>
        <w:br/>
        <w:t xml:space="preserve">    100 * MAX(CASE WHEN platform = 'Shopify' THEN monthly_sales ELSE NULL END) /</w:t>
      </w:r>
      <w:r>
        <w:br/>
        <w:t xml:space="preserve">      SUM(monthly_sales),</w:t>
      </w:r>
      <w:r>
        <w:br/>
        <w:t xml:space="preserve">    2</w:t>
      </w:r>
      <w:r>
        <w:br/>
        <w:t xml:space="preserve">  ) AS shopify_percentage</w:t>
      </w:r>
      <w:r>
        <w:br/>
        <w:t>FROM cte_monthly_platform_sales</w:t>
      </w:r>
      <w:r>
        <w:br/>
        <w:t>GROUP BY month_number,calendar_year</w:t>
      </w:r>
      <w:r>
        <w:br/>
        <w:t>ORDER BY month_number,calendar_year;</w:t>
      </w:r>
    </w:p>
    <w:p w14:paraId="5158FEC6" w14:textId="77777777" w:rsidR="001A3750" w:rsidRDefault="00000000">
      <w:pPr>
        <w:pStyle w:val="Heading2"/>
      </w:pPr>
      <w:r>
        <w:t>6.What is the percentage of sales by demographic for each year in the dataset?</w:t>
      </w:r>
    </w:p>
    <w:p w14:paraId="5E32C506" w14:textId="77777777" w:rsidR="001A3750" w:rsidRDefault="00000000">
      <w:r>
        <w:t>SELECT</w:t>
      </w:r>
      <w:r>
        <w:br/>
        <w:t xml:space="preserve">  calendar_year,</w:t>
      </w:r>
      <w:r>
        <w:br/>
        <w:t xml:space="preserve">  demographic,</w:t>
      </w:r>
      <w:r>
        <w:br/>
        <w:t xml:space="preserve">  SUM(SALES) AS yearly_sales,</w:t>
      </w:r>
      <w:r>
        <w:br/>
        <w:t xml:space="preserve">  ROUND(</w:t>
      </w:r>
      <w:r>
        <w:br/>
        <w:t xml:space="preserve">    (</w:t>
      </w:r>
      <w:r>
        <w:br/>
        <w:t xml:space="preserve">      100 * SUM(sales)/</w:t>
      </w:r>
      <w:r>
        <w:br/>
        <w:t xml:space="preserve">        SUM(SUM(SALES)) OVER (PARTITION BY demographic)</w:t>
      </w:r>
      <w:r>
        <w:br/>
        <w:t xml:space="preserve">    ),</w:t>
      </w:r>
      <w:r>
        <w:br/>
        <w:t xml:space="preserve">    2</w:t>
      </w:r>
      <w:r>
        <w:br/>
        <w:t xml:space="preserve">  ) AS percentage</w:t>
      </w:r>
      <w:r>
        <w:br/>
        <w:t>FROM clean_weekly_sales</w:t>
      </w:r>
      <w:r>
        <w:br/>
        <w:t>GROUP BY</w:t>
      </w:r>
      <w:r>
        <w:br/>
        <w:t xml:space="preserve">  calendar_year,</w:t>
      </w:r>
      <w:r>
        <w:br/>
        <w:t xml:space="preserve">  demographic</w:t>
      </w:r>
      <w:r>
        <w:br/>
        <w:t>ORDER BY</w:t>
      </w:r>
      <w:r>
        <w:br/>
        <w:t xml:space="preserve">  calendar_year,</w:t>
      </w:r>
      <w:r>
        <w:br/>
        <w:t xml:space="preserve">  demographic;</w:t>
      </w:r>
    </w:p>
    <w:p w14:paraId="5CBD61E0" w14:textId="77777777" w:rsidR="001A3750" w:rsidRDefault="00000000">
      <w:pPr>
        <w:pStyle w:val="Heading2"/>
      </w:pPr>
      <w:r>
        <w:t>7.Which age_band and demographic values contribute the most to Retail sales?</w:t>
      </w:r>
    </w:p>
    <w:p w14:paraId="6860C163" w14:textId="77777777" w:rsidR="001A3750" w:rsidRDefault="00000000">
      <w:r>
        <w:t>SELECT</w:t>
      </w:r>
      <w:r>
        <w:br/>
        <w:t xml:space="preserve">  age_band,</w:t>
      </w:r>
      <w:r>
        <w:br/>
      </w:r>
      <w:r>
        <w:lastRenderedPageBreak/>
        <w:t xml:space="preserve">  demographic,</w:t>
      </w:r>
      <w:r>
        <w:br/>
        <w:t xml:space="preserve">  SUM(sales) AS total_sales</w:t>
      </w:r>
      <w:r>
        <w:br/>
        <w:t>FROM clean_weekly_sales</w:t>
      </w:r>
      <w:r>
        <w:br/>
        <w:t>WHERE platform = 'Retail'</w:t>
      </w:r>
      <w:r>
        <w:br/>
        <w:t>GROUP BY age_band, demographic</w:t>
      </w:r>
      <w:r>
        <w:br/>
        <w:t>ORDER BY total_sales DESC;</w:t>
      </w:r>
    </w:p>
    <w:sectPr w:rsidR="001A3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435499">
    <w:abstractNumId w:val="8"/>
  </w:num>
  <w:num w:numId="2" w16cid:durableId="1856965074">
    <w:abstractNumId w:val="6"/>
  </w:num>
  <w:num w:numId="3" w16cid:durableId="1679115375">
    <w:abstractNumId w:val="5"/>
  </w:num>
  <w:num w:numId="4" w16cid:durableId="2250350">
    <w:abstractNumId w:val="4"/>
  </w:num>
  <w:num w:numId="5" w16cid:durableId="549537316">
    <w:abstractNumId w:val="7"/>
  </w:num>
  <w:num w:numId="6" w16cid:durableId="1022784045">
    <w:abstractNumId w:val="3"/>
  </w:num>
  <w:num w:numId="7" w16cid:durableId="1877497813">
    <w:abstractNumId w:val="2"/>
  </w:num>
  <w:num w:numId="8" w16cid:durableId="369456025">
    <w:abstractNumId w:val="1"/>
  </w:num>
  <w:num w:numId="9" w16cid:durableId="10230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750"/>
    <w:rsid w:val="0029639D"/>
    <w:rsid w:val="00326F90"/>
    <w:rsid w:val="004C1DD8"/>
    <w:rsid w:val="00A031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67095"/>
  <w14:defaultImageDpi w14:val="300"/>
  <w15:docId w15:val="{3C2A4956-9A78-48D8-9892-5240C50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Rituraj singh</cp:lastModifiedBy>
  <cp:revision>2</cp:revision>
  <dcterms:created xsi:type="dcterms:W3CDTF">2013-12-23T23:15:00Z</dcterms:created>
  <dcterms:modified xsi:type="dcterms:W3CDTF">2025-08-29T14:13:00Z</dcterms:modified>
  <cp:category/>
</cp:coreProperties>
</file>